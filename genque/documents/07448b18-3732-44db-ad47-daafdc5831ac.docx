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Name:___________________________________________________     Date:___________</w:t>
      </w:r>
    </w:p>
    <w:p>
      <w:pPr>
        <w:pStyle w:val="Heading3"/>
      </w:pPr>
      <w:r>
        <w:t>Section:________________________________________________      Score:__________</w:t>
      </w:r>
    </w:p>
    <w:p/>
    <w:p>
      <w:pPr>
        <w:pStyle w:val="Heading3"/>
      </w:pPr>
      <w:r>
        <w:t>Fill in the Blanks</w:t>
      </w:r>
    </w:p>
    <w:p>
      <w:pPr>
        <w:pStyle w:val="ListNumber"/>
      </w:pPr>
      <w:r>
        <w:t>Bootstrap SQL SCRIPTING   ___________   MySQL    MACHINE LEARNINGArtificial Neural Network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