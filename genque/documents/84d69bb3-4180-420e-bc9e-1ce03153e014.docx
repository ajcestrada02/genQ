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>Name:___________________________________________________     Date:___________</w:t>
      </w:r>
    </w:p>
    <w:p>
      <w:pPr>
        <w:pStyle w:val="Heading3"/>
      </w:pPr>
      <w:r>
        <w:t>Section:________________________________________________      Score:__________</w:t>
      </w:r>
    </w:p>
    <w:p/>
    <w:p>
      <w:pPr>
        <w:pStyle w:val="Heading3"/>
      </w:pPr>
      <w:r>
        <w:t>Multiple Choices</w:t>
      </w:r>
    </w:p>
    <w:p>
      <w:pPr>
        <w:pStyle w:val="ListNumber"/>
      </w:pPr>
      <w:r>
        <w:t>Photo of Henrietta  ___________  provided by the American Association of Variable Star Observers (AAVSO).</w:t>
      </w:r>
    </w:p>
    <w:p>
      <w:r>
        <w:t>a.)Henrietta  leavitt</w:t>
      </w:r>
    </w:p>
    <w:p>
      <w:r>
        <w:t>b.)  Leavitt</w:t>
      </w:r>
    </w:p>
    <w:p>
      <w:r>
        <w:t>c.)  Rutherford</w:t>
      </w:r>
    </w:p>
    <w:p>
      <w:pPr>
        <w:pStyle w:val="ListNumber"/>
      </w:pPr>
      <w:r>
        <w:t xml:space="preserve"> ___________  asks questions about the  natural world Science studies the natural world.</w:t>
      </w:r>
    </w:p>
    <w:p>
      <w:r>
        <w:t>a.)Science</w:t>
      </w:r>
    </w:p>
    <w:p>
      <w:r>
        <w:t>b.)  Photo of spiral galaxy</w:t>
      </w:r>
    </w:p>
    <w:p>
      <w:r>
        <w:t>c.)   california academy of sciences</w:t>
      </w:r>
    </w:p>
    <w:p>
      <w:pPr>
        <w:pStyle w:val="ListNumber"/>
      </w:pPr>
      <w:r>
        <w:t>Cococino National Forest photo by Gerald and Buff Corsi © California Academy of  ___________ s; Jupiter photo by NASA/JPL/ Space Science Institute; photo of smoggy skyline by EPA; fungus photo by Dr. Robert Thomas and Dorothy B. Orr ©  California Academy of Sciences.</w:t>
      </w:r>
    </w:p>
    <w:p>
      <w:r>
        <w:t>a.)Cococino national forest</w:t>
      </w:r>
    </w:p>
    <w:p>
      <w:r>
        <w:t>b.)  Science</w:t>
      </w:r>
    </w:p>
    <w:p>
      <w:r>
        <w:t>c.)  The hubble heritage team</w:t>
      </w:r>
    </w:p>
    <w:p>
      <w:pPr>
        <w:pStyle w:val="ListNumber"/>
      </w:pPr>
      <w:r>
        <w:t>,Cococino National Forest photo by Gerald and Buff Corsi © California Academy of Sciences; Jupiter photo by  ___________ /JPL/ Space Science Institute; photo of smoggy skyline by EPA; fungus photo by Dr. Robert Thomas and Dorothy B. Orr ©  California Academy of Sciences.</w:t>
      </w:r>
    </w:p>
    <w:p>
      <w:r>
        <w:t>a.) california academy of sciences</w:t>
      </w:r>
    </w:p>
    <w:p>
      <w:r>
        <w:t>b.)  The american association of variable star observers</w:t>
      </w:r>
    </w:p>
    <w:p>
      <w:r>
        <w:t>c.)  Science</w:t>
      </w:r>
    </w:p>
    <w:p>
      <w:pPr>
        <w:pStyle w:val="ListNumber"/>
      </w:pPr>
      <w:r>
        <w:t>,Cococino National Forest photo by Gerald and Buff Corsi © ___________ ; Jupiter photo by NASA/JPL/ Space Science Institute; photo of smoggy skyline by EPA; fungus photo by Dr. Robert Thomas and Dorothy B. Orr ©  California Academy of Sciences.</w:t>
      </w:r>
    </w:p>
    <w:p>
      <w:r>
        <w:t>a.) california academy of sciences</w:t>
      </w:r>
    </w:p>
    <w:p>
      <w:r>
        <w:t>b.)  The american association of variable star observers</w:t>
      </w:r>
    </w:p>
    <w:p>
      <w:r>
        <w:t>c.)  Science</w:t>
      </w:r>
    </w:p>
    <w:p>
      <w:pPr>
        <w:pStyle w:val="ListNumber"/>
      </w:pPr>
      <w:r>
        <w:t>,A discovery may itself be the result of many years of work on a particu- lar problem, as illustrated by Henrietta Leavitt’s stellar discovery … Photo of Spiral Galaxy M81 provided by NASA, ESA, and  ___________  (STScI/AURA); photo of water provided  by Andrew Davidhazy.</w:t>
      </w:r>
    </w:p>
    <w:p>
      <w:r>
        <w:t>a.) california academy of sciences</w:t>
      </w:r>
    </w:p>
    <w:p>
      <w:r>
        <w:t>b.)  The american association of variable star observers</w:t>
      </w:r>
    </w:p>
    <w:p>
      <w:r>
        <w:t>c.)  Science</w:t>
      </w:r>
    </w:p>
    <w:p>
      <w:pPr>
        <w:pStyle w:val="ListNumber"/>
      </w:pPr>
      <w:r>
        <w:t>,3 STELLAR SURPRISES Astronomers had long known about the existence of variable  stars—stars whose brightness changes over time, slowly  shifting between brilliant and dim—when, in 1912, Henrietta   ___________  announced a remarkable (and totally unanticipated)  discovery about them.</w:t>
      </w:r>
    </w:p>
    <w:p>
      <w:r>
        <w:t>a.)Aavso</w:t>
      </w:r>
    </w:p>
    <w:p>
      <w:r>
        <w:t>b.)  Dorothy b. orr</w:t>
      </w:r>
    </w:p>
    <w:p>
      <w:r>
        <w:t>c.)  Henrietta leavitt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